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C111" w14:textId="77777777" w:rsidR="00AD3ADE" w:rsidRPr="00916EB4" w:rsidRDefault="00000000">
      <w:pPr>
        <w:pStyle w:val="Title"/>
        <w:rPr>
          <w:sz w:val="36"/>
          <w:szCs w:val="36"/>
        </w:rPr>
      </w:pPr>
      <w:r w:rsidRPr="00916EB4">
        <w:rPr>
          <w:sz w:val="36"/>
          <w:szCs w:val="36"/>
        </w:rPr>
        <w:t>MITS Landing Page Project - Step-by-Step Procedure</w:t>
      </w:r>
    </w:p>
    <w:p w14:paraId="0A25906E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This document provides a complete, beginner-friendly procedure to design and implement a visually attractive landing page for Micro Information Technology Services (MITS).</w:t>
      </w:r>
    </w:p>
    <w:p w14:paraId="5E228AF9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1. Setup Project Folder</w:t>
      </w:r>
    </w:p>
    <w:p w14:paraId="6E3A6971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Create a new folder on your desktop or preferred location and name it 'MITS_LandingPage'. Inside it, create an HTML file (index.html).</w:t>
      </w:r>
    </w:p>
    <w:p w14:paraId="51EBFEF9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2. Add Tailwind CSS</w:t>
      </w:r>
    </w:p>
    <w:p w14:paraId="65A17816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Include Tailwind CSS CDN in the &lt;head&gt; section of your HTML file:</w:t>
      </w:r>
      <w:r w:rsidRPr="00916EB4">
        <w:rPr>
          <w:sz w:val="36"/>
          <w:szCs w:val="36"/>
        </w:rPr>
        <w:br/>
        <w:t>&lt;link href='https://cdn.jsdelivr.net/npm/tailwindcss@2.2.19/dist/tailwind.min.css' rel='stylesheet'&gt;</w:t>
      </w:r>
    </w:p>
    <w:p w14:paraId="7E88D7D4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3. Structure the HTML Layout</w:t>
      </w:r>
    </w:p>
    <w:p w14:paraId="62CCD92C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Use semantic HTML5 elements such as &lt;header&gt;, &lt;section&gt;, and &lt;footer&gt; to organize content.</w:t>
      </w:r>
    </w:p>
    <w:p w14:paraId="67B4623F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4. Insert Mission Statement</w:t>
      </w:r>
    </w:p>
    <w:p w14:paraId="0E29EEFF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Add a centered mission statement under a section titled 'Our Mission'.</w:t>
      </w:r>
    </w:p>
    <w:p w14:paraId="79C25385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lastRenderedPageBreak/>
        <w:t>5. Add University Logos</w:t>
      </w:r>
    </w:p>
    <w:p w14:paraId="2F0B1FEF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Display logos of 10 universities using an image grid with Tailwind’s grid classes. Use high-quality image URLs with proper alt text.</w:t>
      </w:r>
    </w:p>
    <w:p w14:paraId="58D4EF29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6. Add Social Media Stats Section</w:t>
      </w:r>
    </w:p>
    <w:p w14:paraId="7BE7E1D7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Create a new section showing counters for Instagram followers, LinkedIn connections, and Global network size.</w:t>
      </w:r>
    </w:p>
    <w:p w14:paraId="09CFEF2B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7. Add Scroll-to-Top Button</w:t>
      </w:r>
    </w:p>
    <w:p w14:paraId="0916F40E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Use JavaScript to create a button that appears after scrolling and takes users back to the top of the page.</w:t>
      </w:r>
    </w:p>
    <w:p w14:paraId="509D6FBD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8. Add JavaScript Animations</w:t>
      </w:r>
    </w:p>
    <w:p w14:paraId="42D47768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Use JavaScript to animate the number counters dynamically when the page loads.</w:t>
      </w:r>
    </w:p>
    <w:p w14:paraId="6BF5B123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9. Final Touches</w:t>
      </w:r>
    </w:p>
    <w:p w14:paraId="4B997C2F" w14:textId="77777777" w:rsidR="00AD3ADE" w:rsidRPr="00916EB4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Ensure all content is responsive and accessible. Use Tailwind utilities to style buttons, text, and layout spacing.</w:t>
      </w:r>
    </w:p>
    <w:p w14:paraId="5A3DE346" w14:textId="77777777" w:rsidR="00AD3ADE" w:rsidRPr="00916EB4" w:rsidRDefault="00000000">
      <w:pPr>
        <w:pStyle w:val="Heading2"/>
        <w:rPr>
          <w:sz w:val="36"/>
          <w:szCs w:val="36"/>
        </w:rPr>
      </w:pPr>
      <w:r w:rsidRPr="00916EB4">
        <w:rPr>
          <w:sz w:val="36"/>
          <w:szCs w:val="36"/>
        </w:rPr>
        <w:t>10. Run the Page</w:t>
      </w:r>
    </w:p>
    <w:p w14:paraId="1344EA38" w14:textId="77777777" w:rsidR="00AD3ADE" w:rsidRDefault="00000000">
      <w:pPr>
        <w:rPr>
          <w:sz w:val="36"/>
          <w:szCs w:val="36"/>
        </w:rPr>
      </w:pPr>
      <w:r w:rsidRPr="00916EB4">
        <w:rPr>
          <w:sz w:val="36"/>
          <w:szCs w:val="36"/>
        </w:rPr>
        <w:t>Open index.html in a web browser to view the final landing page.</w:t>
      </w:r>
    </w:p>
    <w:p w14:paraId="012BAB61" w14:textId="77777777" w:rsidR="00916EB4" w:rsidRDefault="00916EB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DE77CDC" w14:textId="77777777" w:rsidR="00916EB4" w:rsidRDefault="00916EB4">
      <w:pPr>
        <w:rPr>
          <w:sz w:val="36"/>
          <w:szCs w:val="36"/>
        </w:rPr>
      </w:pPr>
    </w:p>
    <w:p w14:paraId="4BB585E7" w14:textId="77777777" w:rsidR="00916EB4" w:rsidRDefault="00916EB4">
      <w:pPr>
        <w:rPr>
          <w:sz w:val="36"/>
          <w:szCs w:val="36"/>
        </w:rPr>
      </w:pPr>
    </w:p>
    <w:p w14:paraId="7DC67C87" w14:textId="74ADD446" w:rsidR="00916EB4" w:rsidRDefault="00916EB4">
      <w:pPr>
        <w:rPr>
          <w:sz w:val="36"/>
          <w:szCs w:val="36"/>
        </w:rPr>
      </w:pPr>
      <w:r>
        <w:rPr>
          <w:sz w:val="36"/>
          <w:szCs w:val="36"/>
        </w:rPr>
        <w:t>WEBSITE IMAGE:</w:t>
      </w:r>
    </w:p>
    <w:p w14:paraId="2A91B149" w14:textId="379782D6" w:rsidR="00916EB4" w:rsidRPr="00916EB4" w:rsidRDefault="00916E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832F52" wp14:editId="7873A8C4">
            <wp:extent cx="6035040" cy="5189220"/>
            <wp:effectExtent l="0" t="0" r="3810" b="0"/>
            <wp:docPr id="206406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7423" name="Picture 2064067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B4" w:rsidRPr="00916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102527">
    <w:abstractNumId w:val="8"/>
  </w:num>
  <w:num w:numId="2" w16cid:durableId="1565994659">
    <w:abstractNumId w:val="6"/>
  </w:num>
  <w:num w:numId="3" w16cid:durableId="1075208077">
    <w:abstractNumId w:val="5"/>
  </w:num>
  <w:num w:numId="4" w16cid:durableId="1115832508">
    <w:abstractNumId w:val="4"/>
  </w:num>
  <w:num w:numId="5" w16cid:durableId="1116216187">
    <w:abstractNumId w:val="7"/>
  </w:num>
  <w:num w:numId="6" w16cid:durableId="87585700">
    <w:abstractNumId w:val="3"/>
  </w:num>
  <w:num w:numId="7" w16cid:durableId="730737791">
    <w:abstractNumId w:val="2"/>
  </w:num>
  <w:num w:numId="8" w16cid:durableId="45764471">
    <w:abstractNumId w:val="1"/>
  </w:num>
  <w:num w:numId="9" w16cid:durableId="115468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3469"/>
    <w:rsid w:val="00916EB4"/>
    <w:rsid w:val="00AA1D8D"/>
    <w:rsid w:val="00AD3A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B0695"/>
  <w14:defaultImageDpi w14:val="300"/>
  <w15:docId w15:val="{E86FB837-F61B-4DB1-BA7A-EB07BA9D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1338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Vaidani Lakshmi Vijaya</cp:lastModifiedBy>
  <cp:revision>2</cp:revision>
  <dcterms:created xsi:type="dcterms:W3CDTF">2025-06-16T18:04:00Z</dcterms:created>
  <dcterms:modified xsi:type="dcterms:W3CDTF">2025-06-16T18:04:00Z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e15b338b-f28c-4856-8675-4b40bb3d6de0</vt:lpwstr>
  </property>
</Properties>
</file>